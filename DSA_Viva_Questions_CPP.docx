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DSA Viva Questions &amp; Answers (C++)</w:t>
      </w:r>
    </w:p>
    <w:p>
      <w:pPr>
        <w:pStyle w:val="Heading1"/>
      </w:pPr>
      <w:r>
        <w:t>1) Stack Push, Pop, Display</w:t>
      </w:r>
    </w:p>
    <w:p>
      <w:pPr>
        <w:pStyle w:val="ListBullet"/>
      </w:pPr>
      <w:r>
        <w:t>Q: What is a stack?</w:t>
      </w:r>
    </w:p>
    <w:p>
      <w:r>
        <w:t>A: A stack is a linear data structure which follows LIFO (Last In First Out) principle.</w:t>
      </w:r>
    </w:p>
    <w:p>
      <w:pPr>
        <w:pStyle w:val="ListBullet"/>
      </w:pPr>
      <w:r>
        <w:t>Q: What operations are performed on a stack?</w:t>
      </w:r>
    </w:p>
    <w:p>
      <w:r>
        <w:t>A: Push, Pop, Peek, and Display.</w:t>
      </w:r>
    </w:p>
    <w:p>
      <w:pPr>
        <w:pStyle w:val="ListBullet"/>
      </w:pPr>
      <w:r>
        <w:t>Q: What is stack overflow and underflow?</w:t>
      </w:r>
    </w:p>
    <w:p>
      <w:r>
        <w:t>A: Overflow: inserting into full stack. Underflow: removing from empty stack.</w:t>
      </w:r>
    </w:p>
    <w:p>
      <w:pPr>
        <w:pStyle w:val="Heading1"/>
      </w:pPr>
      <w:r>
        <w:t>2) Queue Enqueue, Dequeue, Display</w:t>
      </w:r>
    </w:p>
    <w:p>
      <w:pPr>
        <w:pStyle w:val="ListBullet"/>
      </w:pPr>
      <w:r>
        <w:t>Q: What is a queue?</w:t>
      </w:r>
    </w:p>
    <w:p>
      <w:r>
        <w:t>A: A queue is a linear data structure that follows FIFO (First In First Out) principle.</w:t>
      </w:r>
    </w:p>
    <w:p>
      <w:pPr>
        <w:pStyle w:val="ListBullet"/>
      </w:pPr>
      <w:r>
        <w:t>Q: What operations are performed on a queue?</w:t>
      </w:r>
    </w:p>
    <w:p>
      <w:r>
        <w:t>A: Enqueue, Dequeue, and Display.</w:t>
      </w:r>
    </w:p>
    <w:p>
      <w:pPr>
        <w:pStyle w:val="ListBullet"/>
      </w:pPr>
      <w:r>
        <w:t>Q: Difference between stack and queue?</w:t>
      </w:r>
    </w:p>
    <w:p>
      <w:r>
        <w:t>A: Stack: LIFO, Queue: FIFO.</w:t>
      </w:r>
    </w:p>
    <w:p>
      <w:pPr>
        <w:pStyle w:val="Heading1"/>
      </w:pPr>
      <w:r>
        <w:t>3) Singly Linked List Insert, Delete, Display</w:t>
      </w:r>
    </w:p>
    <w:p>
      <w:pPr>
        <w:pStyle w:val="ListBullet"/>
      </w:pPr>
      <w:r>
        <w:t>Q: What is a linked list?</w:t>
      </w:r>
    </w:p>
    <w:p>
      <w:r>
        <w:t>A: A collection of nodes where each node contains data and a pointer to the next node.</w:t>
      </w:r>
    </w:p>
    <w:p>
      <w:pPr>
        <w:pStyle w:val="ListBullet"/>
      </w:pPr>
      <w:r>
        <w:t>Q: Why use linked list over array?</w:t>
      </w:r>
    </w:p>
    <w:p>
      <w:r>
        <w:t>A: Dynamic size and ease of insertion/deletion.</w:t>
      </w:r>
    </w:p>
    <w:p>
      <w:pPr>
        <w:pStyle w:val="ListBullet"/>
      </w:pPr>
      <w:r>
        <w:t>Q: What is the time complexity of inserting at the end?</w:t>
      </w:r>
    </w:p>
    <w:p>
      <w:r>
        <w:t>A: O(n), as we traverse to the end.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